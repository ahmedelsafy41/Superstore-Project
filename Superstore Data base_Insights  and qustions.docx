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8891A7" w14:textId="77777777" w:rsidR="00DD7624" w:rsidRDefault="00E0346C">
      <w:pPr>
        <w:pStyle w:val="Title"/>
      </w:pPr>
      <w:r>
        <w:t>Superstore Database Insights</w:t>
      </w:r>
    </w:p>
    <w:p w14:paraId="27487130" w14:textId="77777777" w:rsidR="00DD7624" w:rsidRDefault="00E0346C" w:rsidP="00623DF3">
      <w:pPr>
        <w:pStyle w:val="Heading1"/>
        <w:spacing w:line="240" w:lineRule="auto"/>
      </w:pPr>
      <w:r>
        <w:t>1. Customer Insights</w:t>
      </w:r>
    </w:p>
    <w:p w14:paraId="212AF6C9" w14:textId="77777777" w:rsidR="00DD7624" w:rsidRDefault="00E0346C" w:rsidP="00623DF3">
      <w:pPr>
        <w:spacing w:line="240" w:lineRule="auto"/>
      </w:pPr>
      <w:r>
        <w:t>• How many unique customers are there?</w:t>
      </w:r>
    </w:p>
    <w:p w14:paraId="084A4747" w14:textId="77777777" w:rsidR="00DD7624" w:rsidRDefault="00E0346C" w:rsidP="00623DF3">
      <w:pPr>
        <w:spacing w:line="240" w:lineRule="auto"/>
      </w:pPr>
      <w:r>
        <w:t>• What is the distribution of customers by segment (Customer, Corporate, Home Office)?</w:t>
      </w:r>
    </w:p>
    <w:p w14:paraId="249D227F" w14:textId="77777777" w:rsidR="00DD7624" w:rsidRDefault="00E0346C" w:rsidP="00623DF3">
      <w:pPr>
        <w:spacing w:line="240" w:lineRule="auto"/>
      </w:pPr>
      <w:r>
        <w:t>• Which segment generates the highest sales?</w:t>
      </w:r>
    </w:p>
    <w:p w14:paraId="3B41225A" w14:textId="77777777" w:rsidR="00DD7624" w:rsidRDefault="00E0346C" w:rsidP="00623DF3">
      <w:pPr>
        <w:spacing w:line="240" w:lineRule="auto"/>
      </w:pPr>
      <w:r>
        <w:t xml:space="preserve">• How many orders does each </w:t>
      </w:r>
      <w:r>
        <w:t>customer place on average?</w:t>
      </w:r>
    </w:p>
    <w:p w14:paraId="4CCFA3B9" w14:textId="77777777" w:rsidR="00DD7624" w:rsidRPr="00623DF3" w:rsidRDefault="00E0346C" w:rsidP="00623DF3">
      <w:pPr>
        <w:spacing w:line="240" w:lineRule="auto"/>
        <w:rPr>
          <w:b/>
          <w:bCs/>
          <w:u w:val="single"/>
        </w:rPr>
      </w:pPr>
      <w:r w:rsidRPr="00623DF3">
        <w:rPr>
          <w:b/>
          <w:bCs/>
          <w:highlight w:val="yellow"/>
          <w:u w:val="single"/>
        </w:rPr>
        <w:t>Charts:</w:t>
      </w:r>
    </w:p>
    <w:p w14:paraId="54C8BF8E" w14:textId="77777777" w:rsidR="00DD7624" w:rsidRDefault="00E0346C" w:rsidP="00623DF3">
      <w:pPr>
        <w:spacing w:line="240" w:lineRule="auto"/>
      </w:pPr>
      <w:r>
        <w:t>• Bar chart: Number of customers by segment.</w:t>
      </w:r>
    </w:p>
    <w:p w14:paraId="34699223" w14:textId="77777777" w:rsidR="00DD7624" w:rsidRDefault="00E0346C" w:rsidP="00623DF3">
      <w:pPr>
        <w:spacing w:line="240" w:lineRule="auto"/>
      </w:pPr>
      <w:r>
        <w:t>• Pie chart: Sales contribution by customer segment.</w:t>
      </w:r>
    </w:p>
    <w:p w14:paraId="5118239A" w14:textId="77777777" w:rsidR="00DD7624" w:rsidRDefault="00E0346C" w:rsidP="00623DF3">
      <w:pPr>
        <w:spacing w:line="240" w:lineRule="auto"/>
      </w:pPr>
      <w:r>
        <w:t>• Bar chart: Number of orders per customer.</w:t>
      </w:r>
    </w:p>
    <w:p w14:paraId="261AB173" w14:textId="77777777" w:rsidR="00DD7624" w:rsidRDefault="00E0346C" w:rsidP="00623DF3">
      <w:pPr>
        <w:pStyle w:val="Heading1"/>
        <w:spacing w:line="240" w:lineRule="auto"/>
      </w:pPr>
      <w:r>
        <w:t>2. Order Insights</w:t>
      </w:r>
    </w:p>
    <w:p w14:paraId="69164ED5" w14:textId="77777777" w:rsidR="00DD7624" w:rsidRDefault="00E0346C" w:rsidP="00623DF3">
      <w:pPr>
        <w:spacing w:line="240" w:lineRule="auto"/>
      </w:pPr>
      <w:r>
        <w:t xml:space="preserve">• How many orders were placed, and what is the average order </w:t>
      </w:r>
      <w:r>
        <w:t>amount?</w:t>
      </w:r>
    </w:p>
    <w:p w14:paraId="17DB3B37" w14:textId="77777777" w:rsidR="00DD7624" w:rsidRDefault="00E0346C" w:rsidP="00623DF3">
      <w:pPr>
        <w:spacing w:line="240" w:lineRule="auto"/>
      </w:pPr>
      <w:r>
        <w:t>• What is the average time between the order date and the ship date?</w:t>
      </w:r>
    </w:p>
    <w:p w14:paraId="507B6DCB" w14:textId="77777777" w:rsidR="00DD7624" w:rsidRDefault="00E0346C" w:rsidP="00623DF3">
      <w:pPr>
        <w:spacing w:line="240" w:lineRule="auto"/>
      </w:pPr>
      <w:r>
        <w:t>• Which customers place the highest number of orders?</w:t>
      </w:r>
    </w:p>
    <w:p w14:paraId="078CDF16" w14:textId="77777777" w:rsidR="00623DF3" w:rsidRPr="00623DF3" w:rsidRDefault="00623DF3" w:rsidP="00623DF3">
      <w:pPr>
        <w:spacing w:line="240" w:lineRule="auto"/>
        <w:rPr>
          <w:b/>
          <w:bCs/>
          <w:u w:val="single"/>
        </w:rPr>
      </w:pPr>
      <w:r w:rsidRPr="00623DF3">
        <w:rPr>
          <w:b/>
          <w:bCs/>
          <w:highlight w:val="yellow"/>
          <w:u w:val="single"/>
        </w:rPr>
        <w:t>Charts:</w:t>
      </w:r>
    </w:p>
    <w:p w14:paraId="0A2A4A47" w14:textId="77777777" w:rsidR="00DD7624" w:rsidRDefault="00E0346C" w:rsidP="00623DF3">
      <w:pPr>
        <w:spacing w:line="240" w:lineRule="auto"/>
      </w:pPr>
      <w:r>
        <w:t>• Line chart: Number of orders over time.</w:t>
      </w:r>
    </w:p>
    <w:p w14:paraId="137049FB" w14:textId="77777777" w:rsidR="00DD7624" w:rsidRDefault="00E0346C" w:rsidP="00623DF3">
      <w:pPr>
        <w:spacing w:line="240" w:lineRule="auto"/>
      </w:pPr>
      <w:r>
        <w:t>• Bar chart: Average ship time by customer.</w:t>
      </w:r>
    </w:p>
    <w:p w14:paraId="55D2E0E6" w14:textId="2A6C7C6A" w:rsidR="00DD7624" w:rsidRDefault="00E0346C" w:rsidP="00623DF3">
      <w:pPr>
        <w:spacing w:line="240" w:lineRule="auto"/>
      </w:pPr>
      <w:r>
        <w:t xml:space="preserve">• Line chart: Number of orders </w:t>
      </w:r>
      <w:r>
        <w:t>by month.</w:t>
      </w:r>
    </w:p>
    <w:p w14:paraId="1EEDC80D" w14:textId="23205086" w:rsidR="00B37D36" w:rsidRDefault="00B37D36" w:rsidP="00623DF3">
      <w:pPr>
        <w:spacing w:line="240" w:lineRule="auto"/>
      </w:pPr>
    </w:p>
    <w:p w14:paraId="29BDE831" w14:textId="75816C86" w:rsidR="00B37D36" w:rsidRDefault="00B37D36" w:rsidP="00623DF3">
      <w:pPr>
        <w:spacing w:line="240" w:lineRule="auto"/>
      </w:pPr>
    </w:p>
    <w:p w14:paraId="012D50E3" w14:textId="4284BFD9" w:rsidR="00B37D36" w:rsidRDefault="00B37D36" w:rsidP="00623DF3">
      <w:pPr>
        <w:spacing w:line="240" w:lineRule="auto"/>
      </w:pPr>
    </w:p>
    <w:p w14:paraId="79C0C830" w14:textId="73CCD55E" w:rsidR="00B37D36" w:rsidRDefault="00B37D36" w:rsidP="00623DF3">
      <w:pPr>
        <w:spacing w:line="240" w:lineRule="auto"/>
      </w:pPr>
    </w:p>
    <w:p w14:paraId="142261C6" w14:textId="060DAEB1" w:rsidR="00B37D36" w:rsidRDefault="00B37D36" w:rsidP="00623DF3">
      <w:pPr>
        <w:spacing w:line="240" w:lineRule="auto"/>
      </w:pPr>
    </w:p>
    <w:p w14:paraId="55F373E6" w14:textId="77B20FD9" w:rsidR="00B37D36" w:rsidRDefault="00B37D36" w:rsidP="00623DF3">
      <w:pPr>
        <w:spacing w:line="240" w:lineRule="auto"/>
      </w:pPr>
    </w:p>
    <w:p w14:paraId="0516FB1C" w14:textId="77777777" w:rsidR="00B37D36" w:rsidRDefault="00B37D36" w:rsidP="00623DF3">
      <w:pPr>
        <w:spacing w:line="240" w:lineRule="auto"/>
      </w:pPr>
    </w:p>
    <w:p w14:paraId="160AB2AC" w14:textId="77777777" w:rsidR="00DD7624" w:rsidRDefault="00E0346C" w:rsidP="00623DF3">
      <w:pPr>
        <w:pStyle w:val="Heading1"/>
        <w:spacing w:line="240" w:lineRule="auto"/>
      </w:pPr>
      <w:r>
        <w:lastRenderedPageBreak/>
        <w:t>3. Product Insights</w:t>
      </w:r>
    </w:p>
    <w:p w14:paraId="33751F2A" w14:textId="77777777" w:rsidR="00DD7624" w:rsidRDefault="00E0346C" w:rsidP="00623DF3">
      <w:pPr>
        <w:spacing w:line="240" w:lineRule="auto"/>
      </w:pPr>
      <w:r>
        <w:t>• Which products are the most and least sold by quantity?</w:t>
      </w:r>
    </w:p>
    <w:p w14:paraId="2F396E51" w14:textId="77777777" w:rsidR="00DD7624" w:rsidRDefault="00E0346C" w:rsidP="00623DF3">
      <w:pPr>
        <w:spacing w:line="240" w:lineRule="auto"/>
      </w:pPr>
      <w:r>
        <w:t>• What are the best-selling product categories and sub-categories?</w:t>
      </w:r>
    </w:p>
    <w:p w14:paraId="4949EE05" w14:textId="77777777" w:rsidR="00DD7624" w:rsidRDefault="00E0346C" w:rsidP="00623DF3">
      <w:pPr>
        <w:spacing w:line="240" w:lineRule="auto"/>
      </w:pPr>
      <w:r>
        <w:t>• How does product sales vary across different regions?</w:t>
      </w:r>
    </w:p>
    <w:p w14:paraId="74ED40CD" w14:textId="77777777" w:rsidR="00623DF3" w:rsidRPr="00623DF3" w:rsidRDefault="00623DF3" w:rsidP="00623DF3">
      <w:pPr>
        <w:rPr>
          <w:b/>
          <w:bCs/>
          <w:u w:val="single"/>
        </w:rPr>
      </w:pPr>
      <w:r w:rsidRPr="00623DF3">
        <w:rPr>
          <w:b/>
          <w:bCs/>
          <w:highlight w:val="yellow"/>
          <w:u w:val="single"/>
        </w:rPr>
        <w:t>Charts:</w:t>
      </w:r>
    </w:p>
    <w:p w14:paraId="25F8CCEC" w14:textId="77777777" w:rsidR="00DD7624" w:rsidRDefault="00E0346C" w:rsidP="00623DF3">
      <w:pPr>
        <w:spacing w:line="240" w:lineRule="auto"/>
      </w:pPr>
      <w:r>
        <w:t>• Bar chart: Sales by product categor</w:t>
      </w:r>
      <w:r>
        <w:t>y.</w:t>
      </w:r>
    </w:p>
    <w:p w14:paraId="54DA2DBC" w14:textId="77777777" w:rsidR="00DD7624" w:rsidRDefault="00E0346C" w:rsidP="00623DF3">
      <w:pPr>
        <w:spacing w:line="240" w:lineRule="auto"/>
      </w:pPr>
      <w:r>
        <w:t>• Pie chart: Sales by sub-category.</w:t>
      </w:r>
    </w:p>
    <w:p w14:paraId="51196162" w14:textId="77777777" w:rsidR="00DD7624" w:rsidRDefault="00E0346C" w:rsidP="00623DF3">
      <w:pPr>
        <w:spacing w:line="240" w:lineRule="auto"/>
      </w:pPr>
      <w:r>
        <w:t>• Heatmap: Product sales by region.</w:t>
      </w:r>
    </w:p>
    <w:p w14:paraId="55B9CF82" w14:textId="77777777" w:rsidR="00DD7624" w:rsidRDefault="00E0346C" w:rsidP="00623DF3">
      <w:pPr>
        <w:pStyle w:val="Heading1"/>
        <w:spacing w:line="240" w:lineRule="auto"/>
      </w:pPr>
      <w:r>
        <w:t>4. Sales and Revenue Insights</w:t>
      </w:r>
    </w:p>
    <w:p w14:paraId="545A7F13" w14:textId="77777777" w:rsidR="00DD7624" w:rsidRDefault="00E0346C" w:rsidP="00623DF3">
      <w:pPr>
        <w:spacing w:line="240" w:lineRule="auto"/>
      </w:pPr>
      <w:r>
        <w:t>• What is the total sales amount, and how does it distribute across customer segments and regions?</w:t>
      </w:r>
    </w:p>
    <w:p w14:paraId="2EC9D55E" w14:textId="77777777" w:rsidR="00DD7624" w:rsidRDefault="00E0346C" w:rsidP="00623DF3">
      <w:pPr>
        <w:spacing w:line="240" w:lineRule="auto"/>
      </w:pPr>
      <w:r>
        <w:t>• Which regions contribute the most to sales?</w:t>
      </w:r>
    </w:p>
    <w:p w14:paraId="100B4C58" w14:textId="77777777" w:rsidR="00DD7624" w:rsidRDefault="00E0346C" w:rsidP="00623DF3">
      <w:pPr>
        <w:spacing w:line="240" w:lineRule="auto"/>
      </w:pPr>
      <w:r>
        <w:t>• What</w:t>
      </w:r>
      <w:r>
        <w:t xml:space="preserve"> is the trend of sales over time?</w:t>
      </w:r>
    </w:p>
    <w:p w14:paraId="4256F5CE" w14:textId="77777777" w:rsidR="00623DF3" w:rsidRPr="00623DF3" w:rsidRDefault="00623DF3" w:rsidP="00623DF3">
      <w:pPr>
        <w:spacing w:line="240" w:lineRule="auto"/>
        <w:rPr>
          <w:b/>
          <w:bCs/>
          <w:u w:val="single"/>
        </w:rPr>
      </w:pPr>
      <w:r w:rsidRPr="00623DF3">
        <w:rPr>
          <w:b/>
          <w:bCs/>
          <w:highlight w:val="yellow"/>
          <w:u w:val="single"/>
        </w:rPr>
        <w:t>Charts:</w:t>
      </w:r>
    </w:p>
    <w:p w14:paraId="7237474B" w14:textId="77777777" w:rsidR="00DD7624" w:rsidRDefault="00E0346C" w:rsidP="00623DF3">
      <w:pPr>
        <w:spacing w:line="240" w:lineRule="auto"/>
      </w:pPr>
      <w:r>
        <w:t>• Line chart: Total sales over time.</w:t>
      </w:r>
    </w:p>
    <w:p w14:paraId="4DB70BF8" w14:textId="77777777" w:rsidR="00DD7624" w:rsidRDefault="00E0346C" w:rsidP="00623DF3">
      <w:pPr>
        <w:spacing w:line="240" w:lineRule="auto"/>
      </w:pPr>
      <w:r>
        <w:t>• Stacked bar chart: Sales by region.</w:t>
      </w:r>
    </w:p>
    <w:p w14:paraId="02530F86" w14:textId="5DAC1DA3" w:rsidR="00DD7624" w:rsidRDefault="00E0346C" w:rsidP="00623DF3">
      <w:pPr>
        <w:spacing w:line="240" w:lineRule="auto"/>
      </w:pPr>
      <w:r>
        <w:t>• Pie chart: Sales distribution by region.</w:t>
      </w:r>
    </w:p>
    <w:p w14:paraId="2EF9E675" w14:textId="440AF417" w:rsidR="00B37D36" w:rsidRDefault="00B37D36" w:rsidP="00623DF3">
      <w:pPr>
        <w:spacing w:line="240" w:lineRule="auto"/>
      </w:pPr>
    </w:p>
    <w:p w14:paraId="7342EB2C" w14:textId="6944E880" w:rsidR="00B37D36" w:rsidRDefault="00B37D36" w:rsidP="00623DF3">
      <w:pPr>
        <w:spacing w:line="240" w:lineRule="auto"/>
      </w:pPr>
    </w:p>
    <w:p w14:paraId="13985789" w14:textId="5662DEDC" w:rsidR="00B37D36" w:rsidRDefault="00B37D36" w:rsidP="00623DF3">
      <w:pPr>
        <w:spacing w:line="240" w:lineRule="auto"/>
      </w:pPr>
    </w:p>
    <w:p w14:paraId="2A0C91B0" w14:textId="3F3DD8C4" w:rsidR="00B37D36" w:rsidRDefault="00B37D36" w:rsidP="00623DF3">
      <w:pPr>
        <w:spacing w:line="240" w:lineRule="auto"/>
      </w:pPr>
    </w:p>
    <w:p w14:paraId="42B1AA26" w14:textId="34D95091" w:rsidR="00B37D36" w:rsidRDefault="00B37D36" w:rsidP="00623DF3">
      <w:pPr>
        <w:spacing w:line="240" w:lineRule="auto"/>
      </w:pPr>
    </w:p>
    <w:p w14:paraId="0FF49F93" w14:textId="369A7629" w:rsidR="00B37D36" w:rsidRDefault="00B37D36" w:rsidP="00623DF3">
      <w:pPr>
        <w:spacing w:line="240" w:lineRule="auto"/>
      </w:pPr>
    </w:p>
    <w:p w14:paraId="5EB3DFBB" w14:textId="359AE4CC" w:rsidR="00B37D36" w:rsidRDefault="00B37D36" w:rsidP="00623DF3">
      <w:pPr>
        <w:spacing w:line="240" w:lineRule="auto"/>
      </w:pPr>
    </w:p>
    <w:p w14:paraId="1248341D" w14:textId="7703F361" w:rsidR="00B37D36" w:rsidRDefault="00B37D36" w:rsidP="00623DF3">
      <w:pPr>
        <w:spacing w:line="240" w:lineRule="auto"/>
      </w:pPr>
    </w:p>
    <w:p w14:paraId="6D9CCEF1" w14:textId="33BBD363" w:rsidR="00B37D36" w:rsidRDefault="00B37D36" w:rsidP="00623DF3">
      <w:pPr>
        <w:spacing w:line="240" w:lineRule="auto"/>
      </w:pPr>
    </w:p>
    <w:p w14:paraId="47A93CBB" w14:textId="428B9B83" w:rsidR="00B37D36" w:rsidRDefault="00B37D36" w:rsidP="00623DF3">
      <w:pPr>
        <w:spacing w:line="240" w:lineRule="auto"/>
      </w:pPr>
    </w:p>
    <w:p w14:paraId="00D9D8AB" w14:textId="77777777" w:rsidR="00B37D36" w:rsidRDefault="00B37D36" w:rsidP="00623DF3">
      <w:pPr>
        <w:spacing w:line="240" w:lineRule="auto"/>
        <w:rPr>
          <w:rFonts w:hint="cs"/>
          <w:rtl/>
          <w:lang w:bidi="ar-EG"/>
        </w:rPr>
      </w:pPr>
      <w:bookmarkStart w:id="0" w:name="_GoBack"/>
      <w:bookmarkEnd w:id="0"/>
    </w:p>
    <w:p w14:paraId="478746C5" w14:textId="77777777" w:rsidR="00DD7624" w:rsidRDefault="00E0346C" w:rsidP="00623DF3">
      <w:pPr>
        <w:pStyle w:val="Heading1"/>
        <w:spacing w:line="240" w:lineRule="auto"/>
      </w:pPr>
      <w:r>
        <w:lastRenderedPageBreak/>
        <w:t>5. Geographical Insights</w:t>
      </w:r>
    </w:p>
    <w:p w14:paraId="2BB2CB29" w14:textId="77777777" w:rsidR="00DD7624" w:rsidRDefault="00E0346C" w:rsidP="00623DF3">
      <w:pPr>
        <w:spacing w:line="240" w:lineRule="auto"/>
      </w:pPr>
      <w:r>
        <w:t>• How are sales distributed across different regions and cities?</w:t>
      </w:r>
    </w:p>
    <w:p w14:paraId="0528BB57" w14:textId="77777777" w:rsidR="00DD7624" w:rsidRDefault="00E0346C" w:rsidP="00623DF3">
      <w:pPr>
        <w:spacing w:line="240" w:lineRule="auto"/>
      </w:pPr>
      <w:r>
        <w:t>• Whic</w:t>
      </w:r>
      <w:r>
        <w:t>h postal codes are the most active in terms of sales and orders?</w:t>
      </w:r>
    </w:p>
    <w:p w14:paraId="06A7AB1C" w14:textId="77777777" w:rsidR="00DD7624" w:rsidRDefault="00E0346C" w:rsidP="00623DF3">
      <w:pPr>
        <w:spacing w:line="240" w:lineRule="auto"/>
      </w:pPr>
      <w:r>
        <w:t>• What is the regional contribution to overall revenue?</w:t>
      </w:r>
    </w:p>
    <w:p w14:paraId="59712C3A" w14:textId="77777777" w:rsidR="00623DF3" w:rsidRPr="00623DF3" w:rsidRDefault="00623DF3" w:rsidP="00623DF3">
      <w:pPr>
        <w:spacing w:line="240" w:lineRule="auto"/>
        <w:rPr>
          <w:b/>
          <w:bCs/>
          <w:u w:val="single"/>
        </w:rPr>
      </w:pPr>
      <w:r w:rsidRPr="00623DF3">
        <w:rPr>
          <w:b/>
          <w:bCs/>
          <w:highlight w:val="yellow"/>
          <w:u w:val="single"/>
        </w:rPr>
        <w:t>Charts:</w:t>
      </w:r>
    </w:p>
    <w:p w14:paraId="0C9DC9C9" w14:textId="77777777" w:rsidR="00DD7624" w:rsidRDefault="00E0346C" w:rsidP="00623DF3">
      <w:pPr>
        <w:spacing w:line="240" w:lineRule="auto"/>
      </w:pPr>
      <w:r>
        <w:t>• Map chart: Sales by postal code.</w:t>
      </w:r>
    </w:p>
    <w:p w14:paraId="1C52ED60" w14:textId="77777777" w:rsidR="00DD7624" w:rsidRDefault="00E0346C" w:rsidP="00623DF3">
      <w:pPr>
        <w:spacing w:line="240" w:lineRule="auto"/>
      </w:pPr>
      <w:r>
        <w:t>• Bar chart: Orders by region.</w:t>
      </w:r>
    </w:p>
    <w:p w14:paraId="3D22ACCC" w14:textId="1981D871" w:rsidR="00623DF3" w:rsidRDefault="00E0346C" w:rsidP="00623DF3">
      <w:pPr>
        <w:spacing w:line="240" w:lineRule="auto"/>
      </w:pPr>
      <w:r>
        <w:t>• Pie chart: Sales by city/state.</w:t>
      </w:r>
    </w:p>
    <w:p w14:paraId="57D5A3AB" w14:textId="77777777" w:rsidR="00623DF3" w:rsidRPr="00623DF3" w:rsidRDefault="00623DF3" w:rsidP="00623DF3">
      <w:pPr>
        <w:spacing w:line="240" w:lineRule="auto"/>
        <w:rPr>
          <w:b/>
          <w:bCs/>
        </w:rPr>
      </w:pPr>
      <w:r w:rsidRPr="00623DF3">
        <w:rPr>
          <w:b/>
          <w:bCs/>
        </w:rPr>
        <w:t>Summary of Potential Questions:</w:t>
      </w:r>
    </w:p>
    <w:p w14:paraId="39F4CEA2" w14:textId="77777777" w:rsidR="00623DF3" w:rsidRPr="00623DF3" w:rsidRDefault="00623DF3" w:rsidP="00623DF3">
      <w:pPr>
        <w:numPr>
          <w:ilvl w:val="0"/>
          <w:numId w:val="10"/>
        </w:numPr>
        <w:spacing w:line="240" w:lineRule="auto"/>
      </w:pPr>
      <w:r w:rsidRPr="00623DF3">
        <w:t>How many customers, orders, and products are there?</w:t>
      </w:r>
    </w:p>
    <w:p w14:paraId="7FA7EBD3" w14:textId="77777777" w:rsidR="00623DF3" w:rsidRPr="00623DF3" w:rsidRDefault="00623DF3" w:rsidP="00623DF3">
      <w:pPr>
        <w:numPr>
          <w:ilvl w:val="0"/>
          <w:numId w:val="10"/>
        </w:numPr>
        <w:spacing w:line="240" w:lineRule="auto"/>
      </w:pPr>
      <w:r w:rsidRPr="00623DF3">
        <w:t>What is the sales distribution across customer segments?</w:t>
      </w:r>
    </w:p>
    <w:p w14:paraId="680EE8B9" w14:textId="77777777" w:rsidR="00623DF3" w:rsidRPr="00623DF3" w:rsidRDefault="00623DF3" w:rsidP="00623DF3">
      <w:pPr>
        <w:numPr>
          <w:ilvl w:val="0"/>
          <w:numId w:val="10"/>
        </w:numPr>
        <w:spacing w:line="240" w:lineRule="auto"/>
      </w:pPr>
      <w:r w:rsidRPr="00623DF3">
        <w:t>What are the top-selling products?</w:t>
      </w:r>
    </w:p>
    <w:p w14:paraId="1F02F0C7" w14:textId="77777777" w:rsidR="00623DF3" w:rsidRPr="00623DF3" w:rsidRDefault="00623DF3" w:rsidP="00623DF3">
      <w:pPr>
        <w:numPr>
          <w:ilvl w:val="0"/>
          <w:numId w:val="10"/>
        </w:numPr>
        <w:spacing w:line="240" w:lineRule="auto"/>
      </w:pPr>
      <w:r w:rsidRPr="00623DF3">
        <w:t>Which customers contribute the most to revenue?</w:t>
      </w:r>
    </w:p>
    <w:p w14:paraId="4EDBC787" w14:textId="77777777" w:rsidR="00623DF3" w:rsidRPr="00623DF3" w:rsidRDefault="00623DF3" w:rsidP="00623DF3">
      <w:pPr>
        <w:numPr>
          <w:ilvl w:val="0"/>
          <w:numId w:val="10"/>
        </w:numPr>
        <w:spacing w:line="240" w:lineRule="auto"/>
      </w:pPr>
      <w:r w:rsidRPr="00623DF3">
        <w:t>What are the geographical patterns of sales?</w:t>
      </w:r>
    </w:p>
    <w:p w14:paraId="578CF847" w14:textId="77777777" w:rsidR="00623DF3" w:rsidRDefault="00623DF3"/>
    <w:p w14:paraId="3D60E077" w14:textId="77777777" w:rsidR="00E30CD3" w:rsidRDefault="00E30CD3"/>
    <w:sectPr w:rsidR="00E30CD3" w:rsidSect="00623DF3">
      <w:pgSz w:w="12240" w:h="15840"/>
      <w:pgMar w:top="1440" w:right="1080" w:bottom="1440" w:left="108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862327"/>
    <w:multiLevelType w:val="multilevel"/>
    <w:tmpl w:val="6AB05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05BF"/>
    <w:rsid w:val="00623DF3"/>
    <w:rsid w:val="00A63709"/>
    <w:rsid w:val="00AA1D8D"/>
    <w:rsid w:val="00B37D36"/>
    <w:rsid w:val="00B47730"/>
    <w:rsid w:val="00CB0664"/>
    <w:rsid w:val="00DD7624"/>
    <w:rsid w:val="00E0346C"/>
    <w:rsid w:val="00E30C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16F680"/>
  <w14:defaultImageDpi w14:val="300"/>
  <w15:docId w15:val="{918DC321-7CF8-4A04-8665-B1F3A733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eastAsia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E84C2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E84C22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E84C2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E84C22" w:themeColor="accent1"/>
      </w:pBdr>
      <w:spacing w:before="200" w:after="280"/>
      <w:ind w:left="936" w:right="936"/>
    </w:pPr>
    <w:rPr>
      <w:b/>
      <w:bCs/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E84C22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E84C22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FFBD47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FFBD4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F49B00" w:themeColor="accent2" w:themeShade="BF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88361C" w:themeColor="accent3" w:themeShade="BF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DC5E00" w:themeColor="accent4" w:themeShade="BF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987200" w:themeColor="accent5" w:themeShade="BF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1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  <w:shd w:val="clear" w:color="auto" w:fill="F9D2C8" w:themeFill="accent1" w:themeFillTint="3F"/>
      </w:tcPr>
    </w:tblStylePr>
    <w:tblStylePr w:type="band2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1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  <w:shd w:val="clear" w:color="auto" w:fill="FFEED1" w:themeFill="accent2" w:themeFillTint="3F"/>
      </w:tcPr>
    </w:tblStylePr>
    <w:tblStylePr w:type="band2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1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  <w:shd w:val="clear" w:color="auto" w:fill="F2CEC3" w:themeFill="accent3" w:themeFillTint="3F"/>
      </w:tcPr>
    </w:tblStylePr>
    <w:tblStylePr w:type="band2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1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  <w:shd w:val="clear" w:color="auto" w:fill="FFE0C9" w:themeFill="accent4" w:themeFillTint="3F"/>
      </w:tcPr>
    </w:tblStylePr>
    <w:tblStylePr w:type="band2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1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  <w:shd w:val="clear" w:color="auto" w:fill="FFECB3" w:themeFill="accent5" w:themeFillTint="3F"/>
      </w:tcPr>
    </w:tblStylePr>
    <w:tblStylePr w:type="band2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1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  <w:shd w:val="clear" w:color="auto" w:fill="FFBEAC" w:themeFill="accent6" w:themeFillTint="3F"/>
      </w:tcPr>
    </w:tblStylePr>
    <w:tblStylePr w:type="band2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2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E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CEC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C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B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EA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4C22" w:themeColor="accen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shd w:val="clear" w:color="auto" w:fill="F9D2C8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D47" w:themeColor="accent2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shd w:val="clear" w:color="auto" w:fill="FFEED1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64926" w:themeColor="accent3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shd w:val="clear" w:color="auto" w:fill="F2CEC3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27" w:themeColor="accent4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shd w:val="clear" w:color="auto" w:fill="FFE0C9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9900" w:themeColor="accent5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shd w:val="clear" w:color="auto" w:fill="FFECB3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2600" w:themeColor="accent6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shd w:val="clear" w:color="auto" w:fill="FFBEAC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4C2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4C2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4C2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4C2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2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BD4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D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D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E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6492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6492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6492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CEC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842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2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2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C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990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99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99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B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26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26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26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EA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  <w:insideV w:val="single" w:sz="8" w:space="0" w:color="ED7859" w:themeColor="accent1" w:themeTint="BF"/>
      </w:tblBorders>
    </w:tblPr>
    <w:tcPr>
      <w:shd w:val="clear" w:color="auto" w:fill="F9D2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85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  <w:insideV w:val="single" w:sz="8" w:space="0" w:color="FFCD75" w:themeColor="accent2" w:themeTint="BF"/>
      </w:tblBorders>
    </w:tblPr>
    <w:tcPr>
      <w:shd w:val="clear" w:color="auto" w:fill="FFEE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D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  <w:insideV w:val="single" w:sz="8" w:space="0" w:color="D96D4B" w:themeColor="accent3" w:themeTint="BF"/>
      </w:tblBorders>
    </w:tblPr>
    <w:tcPr>
      <w:shd w:val="clear" w:color="auto" w:fill="F2CEC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6D4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  <w:insideV w:val="single" w:sz="8" w:space="0" w:color="FFA25D" w:themeColor="accent4" w:themeTint="BF"/>
      </w:tblBorders>
    </w:tblPr>
    <w:tcPr>
      <w:shd w:val="clear" w:color="auto" w:fill="FFE0C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5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  <w:insideV w:val="single" w:sz="8" w:space="0" w:color="FFC519" w:themeColor="accent5" w:themeTint="BF"/>
      </w:tblBorders>
    </w:tblPr>
    <w:tcPr>
      <w:shd w:val="clear" w:color="auto" w:fill="FFECB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51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  <w:insideV w:val="single" w:sz="8" w:space="0" w:color="FF3A06" w:themeColor="accent6" w:themeTint="BF"/>
      </w:tblBorders>
    </w:tblPr>
    <w:tcPr>
      <w:shd w:val="clear" w:color="auto" w:fill="FFBEA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A0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cPr>
      <w:shd w:val="clear" w:color="auto" w:fill="F9D2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2" w:themeFill="accent1" w:themeFillTint="33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tcBorders>
          <w:insideH w:val="single" w:sz="6" w:space="0" w:color="E84C22" w:themeColor="accent1"/>
          <w:insideV w:val="single" w:sz="6" w:space="0" w:color="E84C22" w:themeColor="accent1"/>
        </w:tcBorders>
        <w:shd w:val="clear" w:color="auto" w:fill="F3A59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cPr>
      <w:shd w:val="clear" w:color="auto" w:fill="FFEE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DA" w:themeFill="accent2" w:themeFillTint="33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tcBorders>
          <w:insideH w:val="single" w:sz="6" w:space="0" w:color="FFBD47" w:themeColor="accent2"/>
          <w:insideV w:val="single" w:sz="6" w:space="0" w:color="FFBD47" w:themeColor="accent2"/>
        </w:tcBorders>
        <w:shd w:val="clear" w:color="auto" w:fill="FFDD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cPr>
      <w:shd w:val="clear" w:color="auto" w:fill="F2CEC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B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8CF" w:themeFill="accent3" w:themeFillTint="33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tcBorders>
          <w:insideH w:val="single" w:sz="6" w:space="0" w:color="B64926" w:themeColor="accent3"/>
          <w:insideV w:val="single" w:sz="6" w:space="0" w:color="B64926" w:themeColor="accent3"/>
        </w:tcBorders>
        <w:shd w:val="clear" w:color="auto" w:fill="E69D8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cPr>
      <w:shd w:val="clear" w:color="auto" w:fill="FFE0C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3" w:themeFill="accent4" w:themeFillTint="33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tcBorders>
          <w:insideH w:val="single" w:sz="6" w:space="0" w:color="FF8427" w:themeColor="accent4"/>
          <w:insideV w:val="single" w:sz="6" w:space="0" w:color="FF8427" w:themeColor="accent4"/>
        </w:tcBorders>
        <w:shd w:val="clear" w:color="auto" w:fill="FFC19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cPr>
      <w:shd w:val="clear" w:color="auto" w:fill="FFECB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1" w:themeFill="accent5" w:themeFillTint="33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tcBorders>
          <w:insideH w:val="single" w:sz="6" w:space="0" w:color="CC9900" w:themeColor="accent5"/>
          <w:insideV w:val="single" w:sz="6" w:space="0" w:color="CC9900" w:themeColor="accent5"/>
        </w:tcBorders>
        <w:shd w:val="clear" w:color="auto" w:fill="FFD86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cPr>
      <w:shd w:val="clear" w:color="auto" w:fill="FFBEA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E5D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ABC" w:themeFill="accent6" w:themeFillTint="33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tcBorders>
          <w:insideH w:val="single" w:sz="6" w:space="0" w:color="B22600" w:themeColor="accent6"/>
          <w:insideV w:val="single" w:sz="6" w:space="0" w:color="B22600" w:themeColor="accent6"/>
        </w:tcBorders>
        <w:shd w:val="clear" w:color="auto" w:fill="FF7C5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2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59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590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E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D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DA3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CEC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9D8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9D87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C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9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93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B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86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866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EA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C5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C59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4C2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23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34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BD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67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9B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6492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241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8361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2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3E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5E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99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4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7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26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2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1C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E84C22" w:themeColor="accent1"/>
        <w:bottom w:val="single" w:sz="4" w:space="0" w:color="E84C22" w:themeColor="accent1"/>
        <w:right w:val="single" w:sz="4" w:space="0" w:color="E84C2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2A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2A0F" w:themeColor="accent1" w:themeShade="99"/>
          <w:insideV w:val="nil"/>
        </w:tcBorders>
        <w:shd w:val="clear" w:color="auto" w:fill="902A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2A0F" w:themeFill="accent1" w:themeFillShade="99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3A59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FFBD47" w:themeColor="accent2"/>
        <w:bottom w:val="single" w:sz="4" w:space="0" w:color="FFBD47" w:themeColor="accent2"/>
        <w:right w:val="single" w:sz="4" w:space="0" w:color="FFBD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37C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37C00" w:themeColor="accent2" w:themeShade="99"/>
          <w:insideV w:val="nil"/>
        </w:tcBorders>
        <w:shd w:val="clear" w:color="auto" w:fill="C37C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7C00" w:themeFill="accent2" w:themeFillShade="99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DD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27" w:themeColor="accent4"/>
        <w:left w:val="single" w:sz="4" w:space="0" w:color="B64926" w:themeColor="accent3"/>
        <w:bottom w:val="single" w:sz="4" w:space="0" w:color="B64926" w:themeColor="accent3"/>
        <w:right w:val="single" w:sz="4" w:space="0" w:color="B6492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B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D2B1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D2B16" w:themeColor="accent3" w:themeShade="99"/>
          <w:insideV w:val="nil"/>
        </w:tcBorders>
        <w:shd w:val="clear" w:color="auto" w:fill="6D2B1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B16" w:themeFill="accent3" w:themeFillShade="99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64926" w:themeColor="accent3"/>
        <w:left w:val="single" w:sz="4" w:space="0" w:color="FF8427" w:themeColor="accent4"/>
        <w:bottom w:val="single" w:sz="4" w:space="0" w:color="FF8427" w:themeColor="accent4"/>
        <w:right w:val="single" w:sz="4" w:space="0" w:color="FF842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4B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4B00" w:themeColor="accent4" w:themeShade="99"/>
          <w:insideV w:val="nil"/>
        </w:tcBorders>
        <w:shd w:val="clear" w:color="auto" w:fill="B04B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4B00" w:themeFill="accent4" w:themeFillShade="99"/>
      </w:tcPr>
    </w:tblStylePr>
    <w:tblStylePr w:type="band1Vert">
      <w:tblPr/>
      <w:tcPr>
        <w:shd w:val="clear" w:color="auto" w:fill="FFCDA8" w:themeFill="accent4" w:themeFillTint="66"/>
      </w:tcPr>
    </w:tblStylePr>
    <w:tblStylePr w:type="band1Horz">
      <w:tblPr/>
      <w:tcPr>
        <w:shd w:val="clear" w:color="auto" w:fill="FFC19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2600" w:themeColor="accent6"/>
        <w:left w:val="single" w:sz="4" w:space="0" w:color="CC9900" w:themeColor="accent5"/>
        <w:bottom w:val="single" w:sz="4" w:space="0" w:color="CC9900" w:themeColor="accent5"/>
        <w:right w:val="single" w:sz="4" w:space="0" w:color="CC99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B00" w:themeColor="accent5" w:themeShade="99"/>
          <w:insideV w:val="nil"/>
        </w:tcBorders>
        <w:shd w:val="clear" w:color="auto" w:fill="7A5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B00" w:themeFill="accent5" w:themeFillShade="99"/>
      </w:tcPr>
    </w:tblStylePr>
    <w:tblStylePr w:type="band1Vert">
      <w:tblPr/>
      <w:tcPr>
        <w:shd w:val="clear" w:color="auto" w:fill="FFE084" w:themeFill="accent5" w:themeFillTint="66"/>
      </w:tcPr>
    </w:tblStylePr>
    <w:tblStylePr w:type="band1Horz">
      <w:tblPr/>
      <w:tcPr>
        <w:shd w:val="clear" w:color="auto" w:fill="FFD86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9900" w:themeColor="accent5"/>
        <w:left w:val="single" w:sz="4" w:space="0" w:color="B22600" w:themeColor="accent6"/>
        <w:bottom w:val="single" w:sz="4" w:space="0" w:color="B22600" w:themeColor="accent6"/>
        <w:right w:val="single" w:sz="4" w:space="0" w:color="B226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6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600" w:themeColor="accent6" w:themeShade="99"/>
          <w:insideV w:val="nil"/>
        </w:tcBorders>
        <w:shd w:val="clear" w:color="auto" w:fill="6A16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600" w:themeFill="accent6" w:themeFillShade="99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7C5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B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6400" w:themeFill="accent4" w:themeFillShade="CC"/>
      </w:tcPr>
    </w:tblStylePr>
    <w:tblStylePr w:type="lastRow">
      <w:rPr>
        <w:b/>
        <w:bCs/>
        <w:color w:val="EB64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13A1E" w:themeFill="accent3" w:themeFillShade="CC"/>
      </w:tcPr>
    </w:tblStylePr>
    <w:tblStylePr w:type="lastRow">
      <w:rPr>
        <w:b/>
        <w:bCs/>
        <w:color w:val="913A1E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1E00" w:themeFill="accent6" w:themeFillShade="CC"/>
      </w:tcPr>
    </w:tblStylePr>
    <w:tblStylePr w:type="lastRow">
      <w:rPr>
        <w:b/>
        <w:bCs/>
        <w:color w:val="8E1E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5D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A00" w:themeFill="accent5" w:themeFillShade="CC"/>
      </w:tcPr>
    </w:tblStylePr>
    <w:tblStylePr w:type="lastRow">
      <w:rPr>
        <w:b/>
        <w:bCs/>
        <w:color w:val="A37A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</w:rPr>
      <w:tblPr/>
      <w:tcPr>
        <w:shd w:val="clear" w:color="auto" w:fill="F5B7A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B7A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</w:rPr>
      <w:tblPr/>
      <w:tcPr>
        <w:shd w:val="clear" w:color="auto" w:fill="FFE4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4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</w:rPr>
      <w:tblPr/>
      <w:tcPr>
        <w:shd w:val="clear" w:color="auto" w:fill="EBB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B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3" w:themeFill="accent4" w:themeFillTint="33"/>
    </w:tcPr>
    <w:tblStylePr w:type="firstRow">
      <w:rPr>
        <w:b/>
        <w:bCs/>
      </w:rPr>
      <w:tblPr/>
      <w:tcPr>
        <w:shd w:val="clear" w:color="auto" w:fill="FFCDA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A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FC1" w:themeFill="accent5" w:themeFillTint="33"/>
    </w:tcPr>
    <w:tblStylePr w:type="firstRow">
      <w:rPr>
        <w:b/>
        <w:bCs/>
      </w:rPr>
      <w:tblPr/>
      <w:tcPr>
        <w:shd w:val="clear" w:color="auto" w:fill="FFE08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08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</w:rPr>
      <w:tblPr/>
      <w:tcPr>
        <w:shd w:val="clear" w:color="auto" w:fill="FF967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67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6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4A7556-0184-419B-9404-95BA077F6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5</cp:revision>
  <dcterms:created xsi:type="dcterms:W3CDTF">2024-10-05T19:19:00Z</dcterms:created>
  <dcterms:modified xsi:type="dcterms:W3CDTF">2024-10-17T19:50:00Z</dcterms:modified>
  <cp:category/>
</cp:coreProperties>
</file>